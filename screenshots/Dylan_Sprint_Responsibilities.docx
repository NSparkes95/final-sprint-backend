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3F2F" w14:textId="7E2C1C97" w:rsidR="001253D9" w:rsidRDefault="00DA03AA">
      <w:pPr>
        <w:pStyle w:val="Heading1"/>
      </w:pPr>
      <w:r>
        <w:t>Dylan’s Sprint Responsibilities</w:t>
      </w:r>
      <w:r w:rsidR="00A04F68">
        <w:t xml:space="preserve"> &amp; Reflection</w:t>
      </w:r>
    </w:p>
    <w:p w14:paraId="3A6EE98F" w14:textId="77777777" w:rsidR="001253D9" w:rsidRDefault="00DA03AA">
      <w:pPr>
        <w:pStyle w:val="Heading2"/>
      </w:pPr>
      <w:r>
        <w:t>📁</w:t>
      </w:r>
      <w:r>
        <w:t xml:space="preserve"> Repository &amp; Codebase Management</w:t>
      </w:r>
    </w:p>
    <w:p w14:paraId="4C02D39D" w14:textId="77777777" w:rsidR="001253D9" w:rsidRDefault="00DA03AA">
      <w:pPr>
        <w:pStyle w:val="ListBullet"/>
      </w:pPr>
      <w:r>
        <w:t>Manage both GitHub repositories (API + CLI): Ensure they are public, accessible, and well-organized.</w:t>
      </w:r>
    </w:p>
    <w:p w14:paraId="237CFE83" w14:textId="77777777" w:rsidR="001253D9" w:rsidRDefault="00DA03AA">
      <w:pPr>
        <w:pStyle w:val="ListBullet"/>
      </w:pPr>
      <w:r>
        <w:t xml:space="preserve">Maintain and monitor branching and PR workflow: Record code reviews and team </w:t>
      </w:r>
      <w:r>
        <w:t>sign-offs.</w:t>
      </w:r>
    </w:p>
    <w:p w14:paraId="0D3C9E37" w14:textId="77777777" w:rsidR="001253D9" w:rsidRDefault="00DA03AA">
      <w:pPr>
        <w:pStyle w:val="ListBullet"/>
      </w:pPr>
      <w:r>
        <w:t>Keep README and documentation up to date.</w:t>
      </w:r>
    </w:p>
    <w:p w14:paraId="698E676A" w14:textId="77777777" w:rsidR="001253D9" w:rsidRDefault="00DA03AA">
      <w:pPr>
        <w:pStyle w:val="Heading2"/>
      </w:pPr>
      <w:r>
        <w:t>🧪</w:t>
      </w:r>
      <w:r>
        <w:t xml:space="preserve"> Data and Testing</w:t>
      </w:r>
    </w:p>
    <w:p w14:paraId="172239A2" w14:textId="77777777" w:rsidR="001253D9" w:rsidRDefault="00DA03AA">
      <w:pPr>
        <w:pStyle w:val="ListBullet"/>
      </w:pPr>
      <w:r>
        <w:t>Check and validate seeded data for completeness and variety.</w:t>
      </w:r>
    </w:p>
    <w:p w14:paraId="1709B374" w14:textId="77777777" w:rsidR="001253D9" w:rsidRDefault="00DA03AA">
      <w:pPr>
        <w:pStyle w:val="ListBullet"/>
      </w:pPr>
      <w:r>
        <w:t>Conduct full end-to-end manual testing (CLI ↔ API) and document the results.</w:t>
      </w:r>
    </w:p>
    <w:p w14:paraId="6A361413" w14:textId="77777777" w:rsidR="001253D9" w:rsidRDefault="00DA03AA">
      <w:pPr>
        <w:pStyle w:val="Heading2"/>
      </w:pPr>
      <w:r>
        <w:t>📝</w:t>
      </w:r>
      <w:r>
        <w:t xml:space="preserve"> Documentation</w:t>
      </w:r>
    </w:p>
    <w:p w14:paraId="37ACF9D0" w14:textId="77777777" w:rsidR="001253D9" w:rsidRDefault="00DA03AA">
      <w:pPr>
        <w:pStyle w:val="ListBullet"/>
      </w:pPr>
      <w:r>
        <w:t>Write and maintain both project README files: Include team info, setup instructions, usage examples, API endpoints, and ER diagram.</w:t>
      </w:r>
    </w:p>
    <w:p w14:paraId="01F88366" w14:textId="77777777" w:rsidR="001253D9" w:rsidRDefault="00DA03AA">
      <w:pPr>
        <w:pStyle w:val="ListBullet"/>
      </w:pPr>
      <w:r>
        <w:t>Draft the sprint reflection document: Collect feedback from all team members.</w:t>
      </w:r>
    </w:p>
    <w:p w14:paraId="35D58392" w14:textId="77777777" w:rsidR="001253D9" w:rsidRDefault="00DA03AA">
      <w:pPr>
        <w:pStyle w:val="Heading2"/>
      </w:pPr>
      <w:r>
        <w:t>🎥</w:t>
      </w:r>
      <w:r>
        <w:t xml:space="preserve"> Demo Video Responsibilities</w:t>
      </w:r>
    </w:p>
    <w:p w14:paraId="5B2555A0" w14:textId="77777777" w:rsidR="001253D9" w:rsidRDefault="00DA03AA">
      <w:pPr>
        <w:pStyle w:val="ListBullet"/>
      </w:pPr>
      <w:r>
        <w:t>Draft the demo video script and assign speaking parts.</w:t>
      </w:r>
    </w:p>
    <w:p w14:paraId="4252C6F2" w14:textId="77777777" w:rsidR="001253D9" w:rsidRDefault="00DA03AA">
      <w:pPr>
        <w:pStyle w:val="ListBullet"/>
      </w:pPr>
      <w:r>
        <w:t>Schedule, record, and edit the demo video: Ensure all team members participate.</w:t>
      </w:r>
    </w:p>
    <w:p w14:paraId="7CA71A5C" w14:textId="77777777" w:rsidR="001253D9" w:rsidRDefault="00DA03AA">
      <w:pPr>
        <w:pStyle w:val="ListBullet"/>
      </w:pPr>
      <w:r>
        <w:t>Upload the video and generate a shareable link.</w:t>
      </w:r>
    </w:p>
    <w:p w14:paraId="31AB4391" w14:textId="77777777" w:rsidR="001253D9" w:rsidRDefault="00DA03AA">
      <w:pPr>
        <w:pStyle w:val="Heading2"/>
      </w:pPr>
      <w:r>
        <w:t>📦</w:t>
      </w:r>
      <w:r>
        <w:t xml:space="preserve"> Final Submission</w:t>
      </w:r>
    </w:p>
    <w:p w14:paraId="124BED2B" w14:textId="77777777" w:rsidR="001253D9" w:rsidRDefault="00DA03AA">
      <w:pPr>
        <w:pStyle w:val="ListBullet"/>
      </w:pPr>
      <w:r>
        <w:t>Assemble the full submission package: Include 2 GitHub repo links (API + CLI), demo video link, and reflection document.</w:t>
      </w:r>
    </w:p>
    <w:p w14:paraId="05D635C9" w14:textId="00A16D99" w:rsidR="00A04F68" w:rsidRDefault="00DA03AA">
      <w:pPr>
        <w:pStyle w:val="ListBullet"/>
      </w:pPr>
      <w:r>
        <w:t xml:space="preserve">Regularly confirm that all submission links and documents are accessible and </w:t>
      </w:r>
      <w:proofErr w:type="gramStart"/>
      <w:r>
        <w:t>up-to-date</w:t>
      </w:r>
      <w:proofErr w:type="gramEnd"/>
      <w:r>
        <w:t>.</w:t>
      </w:r>
    </w:p>
    <w:p w14:paraId="4BF63D0E" w14:textId="77777777" w:rsidR="00A04F68" w:rsidRDefault="00A04F68">
      <w:r>
        <w:br w:type="page"/>
      </w:r>
    </w:p>
    <w:p w14:paraId="25C36D33" w14:textId="77777777" w:rsidR="00A04F68" w:rsidRDefault="00A04F68" w:rsidP="00A04F68">
      <w:pPr>
        <w:pStyle w:val="Heading1"/>
      </w:pPr>
      <w:r>
        <w:lastRenderedPageBreak/>
        <w:t>Reflection</w:t>
      </w:r>
    </w:p>
    <w:p w14:paraId="61C93FCC" w14:textId="12DFE111" w:rsidR="001253D9" w:rsidRDefault="00A04F68" w:rsidP="00A04F68">
      <w:pPr>
        <w:pStyle w:val="ListBullet"/>
        <w:numPr>
          <w:ilvl w:val="0"/>
          <w:numId w:val="0"/>
        </w:numPr>
        <w:ind w:left="360"/>
      </w:pPr>
      <w:r>
        <w:t xml:space="preserve">The hardest part of this sprint has been the testing </w:t>
      </w:r>
      <w:proofErr w:type="gramStart"/>
      <w:r>
        <w:t>portion,</w:t>
      </w:r>
      <w:proofErr w:type="gramEnd"/>
      <w:r>
        <w:t xml:space="preserve"> I. ran into a lot of technical difficulties with using </w:t>
      </w:r>
      <w:proofErr w:type="spellStart"/>
      <w:r>
        <w:t>mysql</w:t>
      </w:r>
      <w:proofErr w:type="spellEnd"/>
      <w:r>
        <w:t xml:space="preserve"> and connecting it to visual studio code to test the </w:t>
      </w:r>
      <w:proofErr w:type="spellStart"/>
      <w:r>
        <w:t>sql</w:t>
      </w:r>
      <w:proofErr w:type="spellEnd"/>
      <w:r>
        <w:t xml:space="preserve"> and run the database/</w:t>
      </w:r>
      <w:proofErr w:type="spellStart"/>
      <w:r>
        <w:t>api</w:t>
      </w:r>
      <w:proofErr w:type="spellEnd"/>
      <w:r>
        <w:t xml:space="preserve">. </w:t>
      </w:r>
    </w:p>
    <w:p w14:paraId="3BC11E2E" w14:textId="77777777" w:rsidR="00A04F68" w:rsidRDefault="00A04F68" w:rsidP="00A04F68">
      <w:pPr>
        <w:pStyle w:val="ListBullet"/>
        <w:numPr>
          <w:ilvl w:val="0"/>
          <w:numId w:val="0"/>
        </w:numPr>
        <w:ind w:left="360"/>
      </w:pPr>
    </w:p>
    <w:p w14:paraId="3D010126" w14:textId="61AF6530" w:rsidR="00A04F68" w:rsidRDefault="00A04F68" w:rsidP="00A04F68">
      <w:pPr>
        <w:pStyle w:val="ListBullet"/>
        <w:numPr>
          <w:ilvl w:val="0"/>
          <w:numId w:val="0"/>
        </w:numPr>
        <w:ind w:left="360"/>
      </w:pPr>
      <w:r>
        <w:t>Because of these technical difficulties I was unable to produce a demo video for my portions of our testing.</w:t>
      </w:r>
    </w:p>
    <w:p w14:paraId="7717B826" w14:textId="77777777" w:rsidR="00A04F68" w:rsidRDefault="00A04F68" w:rsidP="00A04F68">
      <w:pPr>
        <w:pStyle w:val="ListBullet"/>
        <w:numPr>
          <w:ilvl w:val="0"/>
          <w:numId w:val="0"/>
        </w:numPr>
        <w:ind w:left="360"/>
      </w:pPr>
    </w:p>
    <w:p w14:paraId="0530EFAA" w14:textId="0C1101D6" w:rsidR="00A04F68" w:rsidRDefault="00A04F68" w:rsidP="00A04F68">
      <w:pPr>
        <w:pStyle w:val="ListBullet"/>
        <w:numPr>
          <w:ilvl w:val="0"/>
          <w:numId w:val="0"/>
        </w:numPr>
        <w:ind w:left="360"/>
      </w:pPr>
      <w:r>
        <w:t>I found the rest of the project to be quite fun, despite its difficul</w:t>
      </w:r>
      <w:r w:rsidR="004A606C">
        <w:t>ties, Myself, Christian Rose, and Nicole Sparkes worked as a team to fix any errors so we could produce a project worthy of a pass outstanding (fingers crossed for that).</w:t>
      </w:r>
    </w:p>
    <w:sectPr w:rsidR="00A04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757958">
    <w:abstractNumId w:val="8"/>
  </w:num>
  <w:num w:numId="2" w16cid:durableId="108091066">
    <w:abstractNumId w:val="6"/>
  </w:num>
  <w:num w:numId="3" w16cid:durableId="1817064849">
    <w:abstractNumId w:val="5"/>
  </w:num>
  <w:num w:numId="4" w16cid:durableId="1596212329">
    <w:abstractNumId w:val="4"/>
  </w:num>
  <w:num w:numId="5" w16cid:durableId="1012293522">
    <w:abstractNumId w:val="7"/>
  </w:num>
  <w:num w:numId="6" w16cid:durableId="737289482">
    <w:abstractNumId w:val="3"/>
  </w:num>
  <w:num w:numId="7" w16cid:durableId="888494700">
    <w:abstractNumId w:val="2"/>
  </w:num>
  <w:num w:numId="8" w16cid:durableId="1678534974">
    <w:abstractNumId w:val="1"/>
  </w:num>
  <w:num w:numId="9" w16cid:durableId="70551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3D9"/>
    <w:rsid w:val="0015074B"/>
    <w:rsid w:val="0029639D"/>
    <w:rsid w:val="00326F90"/>
    <w:rsid w:val="004A606C"/>
    <w:rsid w:val="008F6F6F"/>
    <w:rsid w:val="00A04F68"/>
    <w:rsid w:val="00AA1D8D"/>
    <w:rsid w:val="00B47730"/>
    <w:rsid w:val="00CB0664"/>
    <w:rsid w:val="00DA03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BAE26"/>
  <w14:defaultImageDpi w14:val="300"/>
  <w15:docId w15:val="{5EA2B981-69CF-0B45-A255-BF183936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Dylan Finlay</cp:lastModifiedBy>
  <cp:revision>2</cp:revision>
  <dcterms:created xsi:type="dcterms:W3CDTF">2025-06-27T03:25:00Z</dcterms:created>
  <dcterms:modified xsi:type="dcterms:W3CDTF">2025-06-27T03:25:00Z</dcterms:modified>
  <cp:category/>
</cp:coreProperties>
</file>